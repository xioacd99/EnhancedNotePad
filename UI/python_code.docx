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exact" w:before="360"/>
        <w:jc w:val="center"/>
      </w:pPr>
      <w:r>
        <w:rPr>
          <w:rFonts w:ascii="Times New Roman" w:hAnsi="Times New Roman" w:eastAsia="隶书"/>
          <w:b/>
          <w:sz w:val="44"/>
        </w:rPr>
        <w:t>标题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